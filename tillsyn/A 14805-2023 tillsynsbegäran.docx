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14805-2023 i Orusts kommun</w:t>
      </w:r>
    </w:p>
    <w:p>
      <w:r>
        <w:t>Detta dokument behandlar höga naturvärden i avverkningsanmälan A 14805-2023 i Orusts kommun. Denna avverkningsanmälan inkom 2023-03-29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grönsångare (NT, §4) och purpurmylia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2091"/>
            <wp:docPr id="1" name="Picture 1"/>
            <wp:cNvGraphicFramePr>
              <a:graphicFrameLocks noChangeAspect="1"/>
            </wp:cNvGraphicFramePr>
            <a:graphic>
              <a:graphicData uri="http://schemas.openxmlformats.org/drawingml/2006/picture">
                <pic:pic>
                  <pic:nvPicPr>
                    <pic:cNvPr id="0" name="A 14805-2023 karta.png"/>
                    <pic:cNvPicPr/>
                  </pic:nvPicPr>
                  <pic:blipFill>
                    <a:blip r:embed="rId16"/>
                    <a:stretch>
                      <a:fillRect/>
                    </a:stretch>
                  </pic:blipFill>
                  <pic:spPr>
                    <a:xfrm>
                      <a:off x="0" y="0"/>
                      <a:ext cx="5486400" cy="4552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6458161, E 313150 i SWEREF 99 TM.</w:t>
      </w:r>
    </w:p>
    <w:p>
      <w:r>
        <w:rPr>
          <w:b/>
        </w:rPr>
        <w:t xml:space="preserve">Purpurmylia </w:t>
      </w:r>
      <w:r>
        <w:t>indikerar mycket hög och jämn fuktighet, både i substratet och i luften, samt kalkfattiga och fukthållande underlag. Förekomster i skog signalerar höga naturvärden. Arten kräver i låglandet äldre skog med riklig tillgång på grova lågor som fått ligga länge i skugga och i kontakt med fuktig mark (Nitare &amp; Skogsstyrelsen, 2019).</w:t>
      </w:r>
    </w:p>
    <w:p>
      <w:pPr>
        <w:pStyle w:val="Heading1"/>
      </w:pPr>
      <w:r>
        <w:t>Fridlysta arter</w:t>
      </w:r>
    </w:p>
    <w:p>
      <w:r>
        <w:t>Följande fridlysta arter har sina livsmiljöer och växtplatser i den avverkningsanmälda skogen: knärot (VU, §8) och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1.15 ha med buffertzonerna och får av detta skäl inte avverkas.</w:t>
      </w:r>
    </w:p>
    <w:p>
      <w:pPr>
        <w:pStyle w:val="Caption"/>
      </w:pPr>
      <w:r>
        <w:drawing>
          <wp:inline xmlns:a="http://schemas.openxmlformats.org/drawingml/2006/main" xmlns:pic="http://schemas.openxmlformats.org/drawingml/2006/picture">
            <wp:extent cx="5486400" cy="5415346"/>
            <wp:docPr id="2" name="Picture 2"/>
            <wp:cNvGraphicFramePr>
              <a:graphicFrameLocks noChangeAspect="1"/>
            </wp:cNvGraphicFramePr>
            <a:graphic>
              <a:graphicData uri="http://schemas.openxmlformats.org/drawingml/2006/picture">
                <pic:pic>
                  <pic:nvPicPr>
                    <pic:cNvPr id="0" name="A 14805-2023 karta knärot.png"/>
                    <pic:cNvPicPr/>
                  </pic:nvPicPr>
                  <pic:blipFill>
                    <a:blip r:embed="rId17"/>
                    <a:stretch>
                      <a:fillRect/>
                    </a:stretch>
                  </pic:blipFill>
                  <pic:spPr>
                    <a:xfrm>
                      <a:off x="0" y="0"/>
                      <a:ext cx="5486400" cy="541534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6458161, E 313150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