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49930-2024 i Orusts kommun</w:t>
      </w:r>
    </w:p>
    <w:p>
      <w:r>
        <w:t>Detta dokument behandlar höga naturvärden i avverkningsanmälan A 49930-2024 i Orusts kommun. Denna avverkningsanmälan inkom 2024-11-01 13:54:49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svart trolldruva (S), revlummer (§9)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9930-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6453345, E 302776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