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20709-2023 i Orusts kommun</w:t>
      </w:r>
    </w:p>
    <w:p>
      <w:r>
        <w:t>Detta dokument behandlar höga naturvärden i avverkningsanmälan A 20709-2023 i Orusts kommun. Denna avverkningsanmälan inkom 2023-05-12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20709-2023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2.71 ha med buffertzonerna och får av detta skäl inte avverkas.</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 karta knärot.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6459474, E 307117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