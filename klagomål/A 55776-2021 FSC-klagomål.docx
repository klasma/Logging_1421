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55776-2021 i Orusts kommun</w:t>
      </w:r>
    </w:p>
    <w:p>
      <w:r>
        <w:t>Detta dokument behandlar höga naturvärden i avverkningsanmälan A 55776-2021 i Orusts kommun. Denna avverkningsanmälan inkom 2021-10-07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5776-2021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6463027, E 306007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