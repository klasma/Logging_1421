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65099-2023 i Orusts kommun</w:t>
      </w:r>
    </w:p>
    <w:p>
      <w:r>
        <w:t>Detta dokument behandlar höga naturvärden i avverkningsanmälan A 65099-2023 i Orusts kommun. Denna avverkningsanmälan inkom 2023-12-28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blockskapania (VU), knärot (VU, §8), grov fjädermossa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099-2023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6462789, E 307136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65099-2023 karta knärot.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6462789, E 307136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