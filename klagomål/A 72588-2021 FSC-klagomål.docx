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72588-2021 i Orusts kommun</w:t>
      </w:r>
    </w:p>
    <w:p>
      <w:r>
        <w:t>Detta dokument behandlar höga naturvärden i avverkningsanmälan A 72588-2021 i Orusts kommun. Denna avverkningsanmälan inkom 2021-12-16 00:00:00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2588-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 karta knärot.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6457892, E 305996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